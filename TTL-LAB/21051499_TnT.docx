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IN"/>
        </w:rPr>
      </w:pPr>
      <w:r>
        <w:rPr>
          <w:rFonts w:hint="default"/>
          <w:sz w:val="24"/>
          <w:szCs w:val="24"/>
          <w:lang w:val="en-IN"/>
        </w:rPr>
        <w:t>Ravikant Diwakar</w:t>
      </w:r>
    </w:p>
    <w:p>
      <w:pPr>
        <w:rPr>
          <w:rFonts w:hint="default"/>
          <w:sz w:val="24"/>
          <w:szCs w:val="24"/>
          <w:lang w:val="en-IN"/>
        </w:rPr>
      </w:pPr>
      <w:r>
        <w:rPr>
          <w:rFonts w:hint="default"/>
          <w:sz w:val="24"/>
          <w:szCs w:val="24"/>
          <w:lang w:val="en-IN"/>
        </w:rPr>
        <w:t>21051499</w:t>
      </w:r>
    </w:p>
    <w:p>
      <w:pPr>
        <w:rPr>
          <w:rFonts w:hint="default"/>
          <w:sz w:val="24"/>
          <w:szCs w:val="24"/>
          <w:lang w:val="en-IN"/>
        </w:rPr>
      </w:pPr>
      <w:r>
        <w:rPr>
          <w:rFonts w:hint="default"/>
          <w:sz w:val="24"/>
          <w:szCs w:val="24"/>
          <w:lang w:val="en-IN"/>
        </w:rPr>
        <w:t>CSE-23</w:t>
      </w:r>
    </w:p>
    <w:p>
      <w:pPr>
        <w:rPr>
          <w:rFonts w:hint="default"/>
          <w:sz w:val="24"/>
          <w:szCs w:val="24"/>
          <w:lang w:val="en-IN"/>
        </w:rPr>
      </w:pPr>
    </w:p>
    <w:p>
      <w:pPr>
        <w:jc w:val="center"/>
        <w:rPr>
          <w:rFonts w:hint="default"/>
          <w:sz w:val="24"/>
          <w:szCs w:val="24"/>
          <w:lang w:val="en-IN"/>
        </w:rPr>
      </w:pPr>
      <w:r>
        <w:rPr>
          <w:rFonts w:hint="default"/>
          <w:b/>
          <w:bCs/>
          <w:sz w:val="24"/>
          <w:szCs w:val="24"/>
          <w:u w:val="single"/>
          <w:lang w:val="en-IN"/>
        </w:rPr>
        <w:t>ASSIGNMENT - 1_HW</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Q1. What are escape characters, and how do you use them?</w:t>
      </w:r>
    </w:p>
    <w:p>
      <w:pPr>
        <w:jc w:val="both"/>
        <w:rPr>
          <w:rFonts w:hint="default"/>
          <w:sz w:val="24"/>
          <w:szCs w:val="24"/>
          <w:lang w:val="en-IN"/>
        </w:rPr>
      </w:pPr>
      <w:r>
        <w:rPr>
          <w:rFonts w:hint="default"/>
          <w:sz w:val="24"/>
          <w:szCs w:val="24"/>
          <w:lang w:val="en-IN"/>
        </w:rPr>
        <w:t>Ans - Escape characters are special characters that are used to represent certain non-printable or reserved characters within a string. They are preceded by a backslash \.</w:t>
      </w:r>
    </w:p>
    <w:p>
      <w:pPr>
        <w:numPr>
          <w:ilvl w:val="0"/>
          <w:numId w:val="11"/>
        </w:numPr>
        <w:jc w:val="both"/>
        <w:rPr>
          <w:rFonts w:hint="default"/>
          <w:sz w:val="24"/>
          <w:szCs w:val="24"/>
          <w:lang w:val="en-IN"/>
        </w:rPr>
      </w:pPr>
      <w:r>
        <w:rPr>
          <w:rFonts w:hint="default"/>
          <w:sz w:val="24"/>
          <w:szCs w:val="24"/>
          <w:lang w:val="en-IN"/>
        </w:rPr>
        <w:t>\n: Represents a newline character.</w:t>
      </w:r>
    </w:p>
    <w:p>
      <w:pPr>
        <w:numPr>
          <w:numId w:val="0"/>
        </w:numPr>
        <w:jc w:val="both"/>
        <w:rPr>
          <w:rFonts w:hint="default"/>
          <w:sz w:val="24"/>
          <w:szCs w:val="24"/>
          <w:lang w:val="en-IN"/>
        </w:rPr>
      </w:pPr>
      <w:r>
        <w:rPr>
          <w:rFonts w:hint="default"/>
          <w:sz w:val="24"/>
          <w:szCs w:val="24"/>
          <w:lang w:val="en-IN"/>
        </w:rPr>
        <w:t>Example :</w:t>
      </w:r>
    </w:p>
    <w:p>
      <w:pPr>
        <w:jc w:val="both"/>
        <w:rPr>
          <w:rFonts w:hint="default"/>
          <w:sz w:val="24"/>
          <w:szCs w:val="24"/>
          <w:lang w:val="en-IN"/>
        </w:rPr>
      </w:pPr>
      <w:r>
        <w:rPr>
          <w:rFonts w:hint="default"/>
          <w:sz w:val="24"/>
          <w:szCs w:val="24"/>
          <w:lang w:val="en-IN"/>
        </w:rPr>
        <w:t>print("Hello\nWorld")</w:t>
      </w:r>
    </w:p>
    <w:p>
      <w:pPr>
        <w:jc w:val="both"/>
        <w:rPr>
          <w:rFonts w:hint="default"/>
          <w:sz w:val="24"/>
          <w:szCs w:val="24"/>
          <w:lang w:val="en-IN"/>
        </w:rPr>
      </w:pPr>
      <w:r>
        <w:rPr>
          <w:rFonts w:hint="default"/>
          <w:sz w:val="24"/>
          <w:szCs w:val="24"/>
          <w:lang w:val="en-IN"/>
        </w:rPr>
        <w:t>Output:</w:t>
      </w:r>
    </w:p>
    <w:p>
      <w:pPr>
        <w:jc w:val="both"/>
        <w:rPr>
          <w:rFonts w:hint="default"/>
          <w:sz w:val="24"/>
          <w:szCs w:val="24"/>
          <w:lang w:val="en-IN"/>
        </w:rPr>
      </w:pPr>
      <w:r>
        <w:rPr>
          <w:rFonts w:hint="default"/>
          <w:sz w:val="24"/>
          <w:szCs w:val="24"/>
          <w:lang w:val="en-IN"/>
        </w:rPr>
        <w:t>Hello</w:t>
      </w:r>
    </w:p>
    <w:p>
      <w:pPr>
        <w:jc w:val="both"/>
        <w:rPr>
          <w:rFonts w:hint="default"/>
          <w:sz w:val="24"/>
          <w:szCs w:val="24"/>
          <w:lang w:val="en-IN"/>
        </w:rPr>
      </w:pPr>
      <w:r>
        <w:rPr>
          <w:rFonts w:hint="default"/>
          <w:sz w:val="24"/>
          <w:szCs w:val="24"/>
          <w:lang w:val="en-IN"/>
        </w:rPr>
        <w:t>World</w:t>
      </w:r>
    </w:p>
    <w:p>
      <w:pPr>
        <w:jc w:val="both"/>
        <w:rPr>
          <w:rFonts w:hint="default"/>
          <w:sz w:val="24"/>
          <w:szCs w:val="24"/>
          <w:lang w:val="en-IN"/>
        </w:rPr>
      </w:pPr>
    </w:p>
    <w:p>
      <w:pPr>
        <w:numPr>
          <w:ilvl w:val="0"/>
          <w:numId w:val="11"/>
        </w:numPr>
        <w:ind w:left="0" w:leftChars="0" w:firstLine="0" w:firstLineChars="0"/>
        <w:jc w:val="both"/>
        <w:rPr>
          <w:rFonts w:hint="default"/>
          <w:sz w:val="24"/>
          <w:szCs w:val="24"/>
          <w:lang w:val="en-IN"/>
        </w:rPr>
      </w:pPr>
      <w:r>
        <w:rPr>
          <w:rFonts w:hint="default"/>
          <w:sz w:val="24"/>
          <w:szCs w:val="24"/>
          <w:lang w:val="en-IN"/>
        </w:rPr>
        <w:t>\t: Represents a tab character.</w:t>
      </w:r>
    </w:p>
    <w:p>
      <w:pPr>
        <w:numPr>
          <w:numId w:val="0"/>
        </w:numPr>
        <w:ind w:leftChars="0"/>
        <w:jc w:val="both"/>
        <w:rPr>
          <w:rFonts w:hint="default"/>
          <w:sz w:val="24"/>
          <w:szCs w:val="24"/>
          <w:lang w:val="en-IN"/>
        </w:rPr>
      </w:pPr>
      <w:r>
        <w:rPr>
          <w:rFonts w:hint="default"/>
          <w:sz w:val="24"/>
          <w:szCs w:val="24"/>
          <w:lang w:val="en-IN"/>
        </w:rPr>
        <w:t>Example :</w:t>
      </w:r>
    </w:p>
    <w:p>
      <w:pPr>
        <w:jc w:val="both"/>
        <w:rPr>
          <w:rFonts w:hint="default"/>
          <w:sz w:val="24"/>
          <w:szCs w:val="24"/>
          <w:lang w:val="en-IN"/>
        </w:rPr>
      </w:pPr>
      <w:r>
        <w:rPr>
          <w:rFonts w:hint="default"/>
          <w:sz w:val="24"/>
          <w:szCs w:val="24"/>
          <w:lang w:val="en-IN"/>
        </w:rPr>
        <w:t>print("This is\tindented")</w:t>
      </w:r>
    </w:p>
    <w:p>
      <w:pPr>
        <w:jc w:val="both"/>
        <w:rPr>
          <w:rFonts w:hint="default"/>
          <w:sz w:val="24"/>
          <w:szCs w:val="24"/>
          <w:lang w:val="en-IN"/>
        </w:rPr>
      </w:pPr>
      <w:r>
        <w:rPr>
          <w:rFonts w:hint="default"/>
          <w:sz w:val="24"/>
          <w:szCs w:val="24"/>
          <w:lang w:val="en-IN"/>
        </w:rPr>
        <w:t>Output:</w:t>
      </w:r>
    </w:p>
    <w:p>
      <w:pPr>
        <w:jc w:val="both"/>
        <w:rPr>
          <w:rFonts w:hint="default"/>
          <w:sz w:val="24"/>
          <w:szCs w:val="24"/>
          <w:lang w:val="en-IN"/>
        </w:rPr>
      </w:pPr>
      <w:r>
        <w:rPr>
          <w:rFonts w:hint="default"/>
          <w:sz w:val="24"/>
          <w:szCs w:val="24"/>
          <w:lang w:val="en-IN"/>
        </w:rPr>
        <w:t>This is    indented</w:t>
      </w:r>
    </w:p>
    <w:p>
      <w:pPr>
        <w:jc w:val="both"/>
        <w:rPr>
          <w:rFonts w:hint="default"/>
          <w:sz w:val="24"/>
          <w:szCs w:val="24"/>
          <w:lang w:val="en-IN"/>
        </w:rPr>
      </w:pPr>
    </w:p>
    <w:p>
      <w:pPr>
        <w:numPr>
          <w:ilvl w:val="0"/>
          <w:numId w:val="11"/>
        </w:numPr>
        <w:ind w:left="0" w:leftChars="0" w:firstLine="0" w:firstLineChars="0"/>
        <w:jc w:val="both"/>
        <w:rPr>
          <w:rFonts w:hint="default"/>
          <w:sz w:val="24"/>
          <w:szCs w:val="24"/>
          <w:lang w:val="en-IN"/>
        </w:rPr>
      </w:pPr>
      <w:r>
        <w:rPr>
          <w:rFonts w:hint="default"/>
          <w:sz w:val="24"/>
          <w:szCs w:val="24"/>
          <w:lang w:val="en-IN"/>
        </w:rPr>
        <w:t>\: Represents a literal backslash.</w:t>
      </w:r>
    </w:p>
    <w:p>
      <w:pPr>
        <w:numPr>
          <w:numId w:val="0"/>
        </w:numPr>
        <w:ind w:leftChars="0"/>
        <w:jc w:val="both"/>
        <w:rPr>
          <w:rFonts w:hint="default"/>
          <w:sz w:val="24"/>
          <w:szCs w:val="24"/>
          <w:lang w:val="en-IN"/>
        </w:rPr>
      </w:pPr>
      <w:r>
        <w:rPr>
          <w:rFonts w:hint="default"/>
          <w:sz w:val="24"/>
          <w:szCs w:val="24"/>
          <w:lang w:val="en-IN"/>
        </w:rPr>
        <w:t>Example :</w:t>
      </w:r>
    </w:p>
    <w:p>
      <w:pPr>
        <w:jc w:val="both"/>
        <w:rPr>
          <w:rFonts w:hint="default"/>
          <w:sz w:val="24"/>
          <w:szCs w:val="24"/>
          <w:lang w:val="en-IN"/>
        </w:rPr>
      </w:pPr>
      <w:r>
        <w:rPr>
          <w:rFonts w:hint="default"/>
          <w:sz w:val="24"/>
          <w:szCs w:val="24"/>
          <w:lang w:val="en-IN"/>
        </w:rPr>
        <w:t>print("This is a backslash: \\")</w:t>
      </w:r>
    </w:p>
    <w:p>
      <w:pPr>
        <w:jc w:val="both"/>
        <w:rPr>
          <w:rFonts w:hint="default"/>
          <w:sz w:val="24"/>
          <w:szCs w:val="24"/>
          <w:lang w:val="en-IN"/>
        </w:rPr>
      </w:pPr>
      <w:r>
        <w:rPr>
          <w:rFonts w:hint="default"/>
          <w:sz w:val="24"/>
          <w:szCs w:val="24"/>
          <w:lang w:val="en-IN"/>
        </w:rPr>
        <w:t>Output:</w:t>
      </w:r>
    </w:p>
    <w:p>
      <w:pPr>
        <w:jc w:val="both"/>
        <w:rPr>
          <w:rFonts w:hint="default"/>
          <w:sz w:val="24"/>
          <w:szCs w:val="24"/>
          <w:lang w:val="en-IN"/>
        </w:rPr>
      </w:pPr>
      <w:r>
        <w:rPr>
          <w:rFonts w:hint="default"/>
          <w:sz w:val="24"/>
          <w:szCs w:val="24"/>
          <w:lang w:val="en-IN"/>
        </w:rPr>
        <w:t>This is a backslash: \</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Q2. What do the escape characters n and t stand for?</w:t>
      </w:r>
    </w:p>
    <w:p>
      <w:pPr>
        <w:jc w:val="both"/>
        <w:rPr>
          <w:rFonts w:hint="default"/>
          <w:sz w:val="24"/>
          <w:szCs w:val="24"/>
          <w:lang w:val="en-IN"/>
        </w:rPr>
      </w:pPr>
      <w:r>
        <w:rPr>
          <w:rFonts w:hint="default"/>
          <w:sz w:val="24"/>
          <w:szCs w:val="24"/>
          <w:lang w:val="en-IN"/>
        </w:rPr>
        <w:t>Ans -\n: Newline character : It is used to insert a new line in a string.</w:t>
      </w:r>
    </w:p>
    <w:p>
      <w:pPr>
        <w:jc w:val="both"/>
        <w:rPr>
          <w:rFonts w:hint="default"/>
          <w:sz w:val="24"/>
          <w:szCs w:val="24"/>
          <w:lang w:val="en-IN"/>
        </w:rPr>
      </w:pPr>
      <w:r>
        <w:rPr>
          <w:rFonts w:hint="default"/>
          <w:sz w:val="24"/>
          <w:szCs w:val="24"/>
          <w:lang w:val="en-IN"/>
        </w:rPr>
        <w:t>Example :</w:t>
      </w:r>
    </w:p>
    <w:p>
      <w:pPr>
        <w:jc w:val="both"/>
        <w:rPr>
          <w:rFonts w:hint="default"/>
          <w:sz w:val="24"/>
          <w:szCs w:val="24"/>
          <w:lang w:val="en-IN"/>
        </w:rPr>
      </w:pPr>
      <w:r>
        <w:rPr>
          <w:rFonts w:hint="default"/>
          <w:sz w:val="24"/>
          <w:szCs w:val="24"/>
          <w:lang w:val="en-IN"/>
        </w:rPr>
        <w:t>print("First line\nSecond line")</w:t>
      </w:r>
    </w:p>
    <w:p>
      <w:pPr>
        <w:jc w:val="both"/>
        <w:rPr>
          <w:rFonts w:hint="default"/>
          <w:sz w:val="24"/>
          <w:szCs w:val="24"/>
          <w:lang w:val="en-IN"/>
        </w:rPr>
      </w:pPr>
      <w:r>
        <w:rPr>
          <w:rFonts w:hint="default"/>
          <w:sz w:val="24"/>
          <w:szCs w:val="24"/>
          <w:lang w:val="en-IN"/>
        </w:rPr>
        <w:t>output:</w:t>
      </w:r>
    </w:p>
    <w:p>
      <w:pPr>
        <w:jc w:val="both"/>
        <w:rPr>
          <w:rFonts w:hint="default"/>
          <w:sz w:val="24"/>
          <w:szCs w:val="24"/>
          <w:lang w:val="en-IN"/>
        </w:rPr>
      </w:pPr>
      <w:r>
        <w:rPr>
          <w:rFonts w:hint="default"/>
          <w:sz w:val="24"/>
          <w:szCs w:val="24"/>
          <w:lang w:val="en-IN"/>
        </w:rPr>
        <w:t>First line</w:t>
      </w:r>
    </w:p>
    <w:p>
      <w:pPr>
        <w:jc w:val="both"/>
        <w:rPr>
          <w:rFonts w:hint="default"/>
          <w:sz w:val="24"/>
          <w:szCs w:val="24"/>
          <w:lang w:val="en-IN"/>
        </w:rPr>
      </w:pPr>
      <w:r>
        <w:rPr>
          <w:rFonts w:hint="default"/>
          <w:sz w:val="24"/>
          <w:szCs w:val="24"/>
          <w:lang w:val="en-IN"/>
        </w:rPr>
        <w:t>Second line</w:t>
      </w:r>
    </w:p>
    <w:p>
      <w:pPr>
        <w:jc w:val="both"/>
        <w:rPr>
          <w:rFonts w:hint="default"/>
          <w:sz w:val="24"/>
          <w:szCs w:val="24"/>
          <w:lang w:val="en-IN"/>
        </w:rPr>
      </w:pPr>
    </w:p>
    <w:p>
      <w:pPr>
        <w:jc w:val="both"/>
        <w:rPr>
          <w:rFonts w:hint="default"/>
          <w:sz w:val="24"/>
          <w:szCs w:val="24"/>
          <w:lang w:val="en-IN"/>
        </w:rPr>
      </w:pPr>
      <w:r>
        <w:rPr>
          <w:rFonts w:hint="default"/>
          <w:sz w:val="24"/>
          <w:szCs w:val="24"/>
          <w:lang w:val="en-IN"/>
        </w:rPr>
        <w:t>\t: Tab character : It is used to insert a horizontal tab in a string. When encountered, it adds space to the text following it.</w:t>
      </w:r>
    </w:p>
    <w:p>
      <w:pPr>
        <w:jc w:val="both"/>
        <w:rPr>
          <w:rFonts w:hint="default"/>
          <w:sz w:val="24"/>
          <w:szCs w:val="24"/>
          <w:lang w:val="en-IN"/>
        </w:rPr>
      </w:pPr>
      <w:r>
        <w:rPr>
          <w:rFonts w:hint="default"/>
          <w:sz w:val="24"/>
          <w:szCs w:val="24"/>
          <w:lang w:val="en-IN"/>
        </w:rPr>
        <w:t>Example :</w:t>
      </w:r>
    </w:p>
    <w:p>
      <w:pPr>
        <w:jc w:val="both"/>
        <w:rPr>
          <w:rFonts w:hint="default"/>
          <w:sz w:val="24"/>
          <w:szCs w:val="24"/>
          <w:lang w:val="en-IN"/>
        </w:rPr>
      </w:pPr>
      <w:r>
        <w:rPr>
          <w:rFonts w:hint="default"/>
          <w:sz w:val="24"/>
          <w:szCs w:val="24"/>
          <w:lang w:val="en-IN"/>
        </w:rPr>
        <w:t>print("This is\ttabbed")</w:t>
      </w:r>
    </w:p>
    <w:p>
      <w:pPr>
        <w:jc w:val="both"/>
        <w:rPr>
          <w:rFonts w:hint="default"/>
          <w:sz w:val="24"/>
          <w:szCs w:val="24"/>
          <w:lang w:val="en-IN"/>
        </w:rPr>
      </w:pPr>
      <w:r>
        <w:rPr>
          <w:rFonts w:hint="default"/>
          <w:sz w:val="24"/>
          <w:szCs w:val="24"/>
          <w:lang w:val="en-IN"/>
        </w:rPr>
        <w:t>Output :</w:t>
      </w:r>
    </w:p>
    <w:p>
      <w:pPr>
        <w:jc w:val="both"/>
        <w:rPr>
          <w:rFonts w:hint="default"/>
          <w:sz w:val="24"/>
          <w:szCs w:val="24"/>
          <w:lang w:val="en-IN"/>
        </w:rPr>
      </w:pPr>
      <w:r>
        <w:rPr>
          <w:rFonts w:hint="default"/>
          <w:sz w:val="24"/>
          <w:szCs w:val="24"/>
          <w:lang w:val="en-IN"/>
        </w:rPr>
        <w:t>This is    tabbed</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Q3. What is the way to include backslash characters in a string?</w:t>
      </w:r>
    </w:p>
    <w:p>
      <w:pPr>
        <w:jc w:val="both"/>
        <w:rPr>
          <w:rFonts w:hint="default"/>
          <w:sz w:val="24"/>
          <w:szCs w:val="24"/>
          <w:lang w:val="en-IN"/>
        </w:rPr>
      </w:pPr>
      <w:r>
        <w:rPr>
          <w:rFonts w:hint="default"/>
          <w:sz w:val="24"/>
          <w:szCs w:val="24"/>
          <w:lang w:val="en-IN"/>
        </w:rPr>
        <w:t>Ans -To include a backslash character (\) in a string, use a double backslash (\\). This is necessary because the backslash is an escape character , and using a single backslash before certain characters is interpreted as a special instruction.</w:t>
      </w:r>
    </w:p>
    <w:p>
      <w:pPr>
        <w:jc w:val="both"/>
        <w:rPr>
          <w:rFonts w:hint="default"/>
          <w:sz w:val="24"/>
          <w:szCs w:val="24"/>
          <w:lang w:val="en-IN"/>
        </w:rPr>
      </w:pPr>
      <w:r>
        <w:rPr>
          <w:rFonts w:hint="default"/>
          <w:sz w:val="24"/>
          <w:szCs w:val="24"/>
          <w:lang w:val="en-IN"/>
        </w:rPr>
        <w:t>Example :</w:t>
      </w:r>
    </w:p>
    <w:p>
      <w:pPr>
        <w:jc w:val="both"/>
        <w:rPr>
          <w:rFonts w:hint="default"/>
          <w:sz w:val="24"/>
          <w:szCs w:val="24"/>
          <w:lang w:val="en-IN"/>
        </w:rPr>
      </w:pPr>
      <w:r>
        <w:rPr>
          <w:rFonts w:hint="default"/>
          <w:sz w:val="24"/>
          <w:szCs w:val="24"/>
          <w:lang w:val="en-IN"/>
        </w:rPr>
        <w:t>print("This is a single backslash: \\")</w:t>
      </w:r>
    </w:p>
    <w:p>
      <w:pPr>
        <w:jc w:val="both"/>
        <w:rPr>
          <w:rFonts w:hint="default"/>
          <w:sz w:val="24"/>
          <w:szCs w:val="24"/>
          <w:lang w:val="en-IN"/>
        </w:rPr>
      </w:pPr>
      <w:r>
        <w:rPr>
          <w:rFonts w:hint="default"/>
          <w:sz w:val="24"/>
          <w:szCs w:val="24"/>
          <w:lang w:val="en-IN"/>
        </w:rPr>
        <w:t>Output :</w:t>
      </w:r>
    </w:p>
    <w:p>
      <w:pPr>
        <w:jc w:val="both"/>
        <w:rPr>
          <w:rFonts w:hint="default"/>
          <w:sz w:val="24"/>
          <w:szCs w:val="24"/>
          <w:lang w:val="en-IN"/>
        </w:rPr>
      </w:pPr>
      <w:r>
        <w:rPr>
          <w:rFonts w:hint="default"/>
          <w:sz w:val="24"/>
          <w:szCs w:val="24"/>
          <w:lang w:val="en-IN"/>
        </w:rPr>
        <w:t>This is a single backslash: \</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Q4. The string "Howl's Moving Castle" is a correct value. Why isn't the single quote character  in the word Howl's not escaped a problem?</w:t>
      </w:r>
    </w:p>
    <w:p>
      <w:pPr>
        <w:jc w:val="both"/>
        <w:rPr>
          <w:rFonts w:hint="default"/>
          <w:sz w:val="24"/>
          <w:szCs w:val="24"/>
          <w:lang w:val="en-IN"/>
        </w:rPr>
      </w:pPr>
      <w:r>
        <w:rPr>
          <w:rFonts w:hint="default"/>
          <w:sz w:val="24"/>
          <w:szCs w:val="24"/>
          <w:lang w:val="en-IN"/>
        </w:rPr>
        <w:t>Ans -If we use single quotes to define a string, we can include double quotes inside the string without any issue. This is because Python allows the use of either type of quote within a string as long as the starting and ending quotes match.</w:t>
      </w:r>
    </w:p>
    <w:p>
      <w:pPr>
        <w:jc w:val="both"/>
        <w:rPr>
          <w:rFonts w:hint="default"/>
          <w:sz w:val="24"/>
          <w:szCs w:val="24"/>
          <w:lang w:val="en-IN"/>
        </w:rPr>
      </w:pPr>
      <w:r>
        <w:rPr>
          <w:rFonts w:hint="default"/>
          <w:sz w:val="24"/>
          <w:szCs w:val="24"/>
          <w:lang w:val="en-IN"/>
        </w:rPr>
        <w:t>Example :</w:t>
      </w:r>
    </w:p>
    <w:p>
      <w:pPr>
        <w:jc w:val="both"/>
        <w:rPr>
          <w:rFonts w:hint="default"/>
          <w:sz w:val="24"/>
          <w:szCs w:val="24"/>
          <w:lang w:val="en-IN"/>
        </w:rPr>
      </w:pPr>
      <w:r>
        <w:rPr>
          <w:rFonts w:hint="default"/>
          <w:sz w:val="24"/>
          <w:szCs w:val="24"/>
          <w:lang w:val="en-IN"/>
        </w:rPr>
        <w:t>title = "Howl's Moving Castle"</w:t>
      </w:r>
    </w:p>
    <w:p>
      <w:pPr>
        <w:jc w:val="both"/>
        <w:rPr>
          <w:rFonts w:hint="default"/>
          <w:sz w:val="24"/>
          <w:szCs w:val="24"/>
          <w:lang w:val="en-IN"/>
        </w:rPr>
      </w:pPr>
      <w:r>
        <w:rPr>
          <w:rFonts w:hint="default"/>
          <w:sz w:val="24"/>
          <w:szCs w:val="24"/>
          <w:lang w:val="en-IN"/>
        </w:rPr>
        <w:t>print(title)</w:t>
      </w:r>
    </w:p>
    <w:p>
      <w:pPr>
        <w:jc w:val="both"/>
        <w:rPr>
          <w:rFonts w:hint="default"/>
          <w:sz w:val="24"/>
          <w:szCs w:val="24"/>
          <w:lang w:val="en-IN"/>
        </w:rPr>
      </w:pPr>
      <w:r>
        <w:rPr>
          <w:rFonts w:hint="default"/>
          <w:sz w:val="24"/>
          <w:szCs w:val="24"/>
          <w:lang w:val="en-IN"/>
        </w:rPr>
        <w:t>Output :</w:t>
      </w:r>
    </w:p>
    <w:p>
      <w:pPr>
        <w:jc w:val="both"/>
        <w:rPr>
          <w:rFonts w:hint="default"/>
          <w:sz w:val="24"/>
          <w:szCs w:val="24"/>
          <w:lang w:val="en-IN"/>
        </w:rPr>
      </w:pPr>
      <w:r>
        <w:rPr>
          <w:rFonts w:hint="default"/>
          <w:sz w:val="24"/>
          <w:szCs w:val="24"/>
          <w:lang w:val="en-IN"/>
        </w:rPr>
        <w:t>Howl's Moving Castle</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Q5. How do you write a string of newlines if you don't want to use the n character?</w:t>
      </w:r>
    </w:p>
    <w:p>
      <w:pPr>
        <w:jc w:val="both"/>
        <w:rPr>
          <w:rFonts w:hint="default"/>
          <w:sz w:val="24"/>
          <w:szCs w:val="24"/>
          <w:lang w:val="en-IN"/>
        </w:rPr>
      </w:pPr>
      <w:r>
        <w:rPr>
          <w:rFonts w:hint="default"/>
          <w:sz w:val="24"/>
          <w:szCs w:val="24"/>
          <w:lang w:val="en-IN"/>
        </w:rPr>
        <w:t>Ans - If we want to write a string of newlines without using the \n escape sequence, you can achieve this by using triple-quoted strings. Triple-quoted strings in Python allow you to include multiline text, including newlines, without explicitly using the \n character. You can use triple single quotes (''') or triple double quotes (""") for this purpose.</w:t>
      </w:r>
    </w:p>
    <w:p>
      <w:pPr>
        <w:jc w:val="both"/>
        <w:rPr>
          <w:rFonts w:hint="default"/>
          <w:sz w:val="24"/>
          <w:szCs w:val="24"/>
          <w:lang w:val="en-IN"/>
        </w:rPr>
      </w:pPr>
      <w:r>
        <w:rPr>
          <w:rFonts w:hint="default"/>
          <w:sz w:val="24"/>
          <w:szCs w:val="24"/>
          <w:lang w:val="en-IN"/>
        </w:rPr>
        <w:t>Example :</w:t>
      </w:r>
    </w:p>
    <w:p>
      <w:pPr>
        <w:jc w:val="both"/>
        <w:rPr>
          <w:rFonts w:hint="default"/>
          <w:sz w:val="24"/>
          <w:szCs w:val="24"/>
          <w:lang w:val="en-IN"/>
        </w:rPr>
      </w:pPr>
      <w:r>
        <w:rPr>
          <w:rFonts w:hint="default"/>
          <w:sz w:val="24"/>
          <w:szCs w:val="24"/>
          <w:lang w:val="en-IN"/>
        </w:rPr>
        <w:t>multiline_string = '''This is a string</w:t>
      </w:r>
    </w:p>
    <w:p>
      <w:pPr>
        <w:jc w:val="both"/>
        <w:rPr>
          <w:rFonts w:hint="default"/>
          <w:sz w:val="24"/>
          <w:szCs w:val="24"/>
          <w:lang w:val="en-IN"/>
        </w:rPr>
      </w:pPr>
      <w:r>
        <w:rPr>
          <w:rFonts w:hint="default"/>
          <w:sz w:val="24"/>
          <w:szCs w:val="24"/>
          <w:lang w:val="en-IN"/>
        </w:rPr>
        <w:t>with multiple lines</w:t>
      </w:r>
    </w:p>
    <w:p>
      <w:pPr>
        <w:jc w:val="both"/>
        <w:rPr>
          <w:rFonts w:hint="default"/>
          <w:sz w:val="24"/>
          <w:szCs w:val="24"/>
          <w:lang w:val="en-IN"/>
        </w:rPr>
      </w:pPr>
      <w:r>
        <w:rPr>
          <w:rFonts w:hint="default"/>
          <w:sz w:val="24"/>
          <w:szCs w:val="24"/>
          <w:lang w:val="en-IN"/>
        </w:rPr>
        <w:t>without using the \\n character.'''</w:t>
      </w:r>
    </w:p>
    <w:p>
      <w:pPr>
        <w:jc w:val="both"/>
        <w:rPr>
          <w:rFonts w:hint="default"/>
          <w:sz w:val="24"/>
          <w:szCs w:val="24"/>
          <w:lang w:val="en-IN"/>
        </w:rPr>
      </w:pPr>
      <w:r>
        <w:rPr>
          <w:rFonts w:hint="default"/>
          <w:sz w:val="24"/>
          <w:szCs w:val="24"/>
          <w:lang w:val="en-IN"/>
        </w:rPr>
        <w:t>print(multiline_string)</w:t>
      </w:r>
    </w:p>
    <w:p>
      <w:pPr>
        <w:jc w:val="both"/>
        <w:rPr>
          <w:rFonts w:hint="default"/>
          <w:sz w:val="24"/>
          <w:szCs w:val="24"/>
          <w:lang w:val="en-IN"/>
        </w:rPr>
      </w:pPr>
      <w:r>
        <w:rPr>
          <w:rFonts w:hint="default"/>
          <w:sz w:val="24"/>
          <w:szCs w:val="24"/>
          <w:lang w:val="en-IN"/>
        </w:rPr>
        <w:t>Output :</w:t>
      </w:r>
    </w:p>
    <w:p>
      <w:pPr>
        <w:jc w:val="both"/>
        <w:rPr>
          <w:rFonts w:hint="default"/>
          <w:sz w:val="24"/>
          <w:szCs w:val="24"/>
          <w:lang w:val="en-IN"/>
        </w:rPr>
      </w:pPr>
      <w:r>
        <w:rPr>
          <w:rFonts w:hint="default"/>
          <w:sz w:val="24"/>
          <w:szCs w:val="24"/>
          <w:lang w:val="en-IN"/>
        </w:rPr>
        <w:t>This is a string</w:t>
      </w:r>
    </w:p>
    <w:p>
      <w:pPr>
        <w:jc w:val="both"/>
        <w:rPr>
          <w:rFonts w:hint="default"/>
          <w:sz w:val="24"/>
          <w:szCs w:val="24"/>
          <w:lang w:val="en-IN"/>
        </w:rPr>
      </w:pPr>
      <w:r>
        <w:rPr>
          <w:rFonts w:hint="default"/>
          <w:sz w:val="24"/>
          <w:szCs w:val="24"/>
          <w:lang w:val="en-IN"/>
        </w:rPr>
        <w:t>with multiple lines</w:t>
      </w:r>
    </w:p>
    <w:p>
      <w:pPr>
        <w:jc w:val="both"/>
        <w:rPr>
          <w:rFonts w:hint="default"/>
          <w:sz w:val="24"/>
          <w:szCs w:val="24"/>
          <w:lang w:val="en-IN"/>
        </w:rPr>
      </w:pPr>
      <w:r>
        <w:rPr>
          <w:rFonts w:hint="default"/>
          <w:sz w:val="24"/>
          <w:szCs w:val="24"/>
          <w:lang w:val="en-IN"/>
        </w:rPr>
        <w:t>without using the \n character.</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Q6. What are the values of the given expressions?</w:t>
      </w:r>
    </w:p>
    <w:p>
      <w:pPr>
        <w:jc w:val="both"/>
        <w:rPr>
          <w:rFonts w:hint="default"/>
          <w:sz w:val="24"/>
          <w:szCs w:val="24"/>
          <w:lang w:val="en-IN"/>
        </w:rPr>
      </w:pPr>
      <w:r>
        <w:rPr>
          <w:rFonts w:hint="default"/>
          <w:sz w:val="24"/>
          <w:szCs w:val="24"/>
          <w:lang w:val="en-IN"/>
        </w:rPr>
        <w:t>'Hello, world!'[1]</w:t>
      </w:r>
    </w:p>
    <w:p>
      <w:pPr>
        <w:jc w:val="both"/>
        <w:rPr>
          <w:rFonts w:hint="default"/>
          <w:sz w:val="24"/>
          <w:szCs w:val="24"/>
          <w:lang w:val="en-IN"/>
        </w:rPr>
      </w:pPr>
      <w:r>
        <w:rPr>
          <w:rFonts w:hint="default"/>
          <w:sz w:val="24"/>
          <w:szCs w:val="24"/>
          <w:lang w:val="en-IN"/>
        </w:rPr>
        <w:t>'Hello, world!'[0:5]</w:t>
      </w:r>
    </w:p>
    <w:p>
      <w:pPr>
        <w:jc w:val="both"/>
        <w:rPr>
          <w:rFonts w:hint="default"/>
          <w:sz w:val="24"/>
          <w:szCs w:val="24"/>
          <w:lang w:val="en-IN"/>
        </w:rPr>
      </w:pPr>
      <w:r>
        <w:rPr>
          <w:rFonts w:hint="default"/>
          <w:sz w:val="24"/>
          <w:szCs w:val="24"/>
          <w:lang w:val="en-IN"/>
        </w:rPr>
        <w:t>'Hello, world!'[:5]</w:t>
      </w:r>
    </w:p>
    <w:p>
      <w:pPr>
        <w:jc w:val="both"/>
        <w:rPr>
          <w:rFonts w:hint="default"/>
          <w:sz w:val="24"/>
          <w:szCs w:val="24"/>
          <w:lang w:val="en-IN"/>
        </w:rPr>
      </w:pPr>
      <w:r>
        <w:rPr>
          <w:rFonts w:hint="default"/>
          <w:sz w:val="24"/>
          <w:szCs w:val="24"/>
          <w:lang w:val="en-IN"/>
        </w:rPr>
        <w:t>'Hello, world!'[3:]</w:t>
      </w:r>
    </w:p>
    <w:p>
      <w:pPr>
        <w:jc w:val="both"/>
        <w:rPr>
          <w:rFonts w:hint="default"/>
          <w:sz w:val="24"/>
          <w:szCs w:val="24"/>
          <w:lang w:val="en-IN"/>
        </w:rPr>
      </w:pPr>
    </w:p>
    <w:p>
      <w:pPr>
        <w:jc w:val="both"/>
        <w:rPr>
          <w:rFonts w:hint="default"/>
          <w:sz w:val="24"/>
          <w:szCs w:val="24"/>
          <w:lang w:val="en-IN"/>
        </w:rPr>
      </w:pPr>
      <w:r>
        <w:rPr>
          <w:rFonts w:hint="default"/>
          <w:sz w:val="24"/>
          <w:szCs w:val="24"/>
          <w:lang w:val="en-IN"/>
        </w:rPr>
        <w:t xml:space="preserve">Ans - print('Hello, world!'[1])     </w:t>
      </w:r>
    </w:p>
    <w:p>
      <w:pPr>
        <w:jc w:val="both"/>
        <w:rPr>
          <w:rFonts w:hint="default"/>
          <w:sz w:val="24"/>
          <w:szCs w:val="24"/>
          <w:lang w:val="en-IN"/>
        </w:rPr>
      </w:pPr>
      <w:r>
        <w:rPr>
          <w:rFonts w:hint="default"/>
          <w:sz w:val="24"/>
          <w:szCs w:val="24"/>
          <w:lang w:val="en-IN"/>
        </w:rPr>
        <w:t>Output: e</w:t>
      </w:r>
    </w:p>
    <w:p>
      <w:pPr>
        <w:jc w:val="both"/>
        <w:rPr>
          <w:rFonts w:hint="default"/>
          <w:sz w:val="24"/>
          <w:szCs w:val="24"/>
          <w:lang w:val="en-IN"/>
        </w:rPr>
      </w:pPr>
      <w:r>
        <w:rPr>
          <w:rFonts w:hint="default"/>
          <w:sz w:val="24"/>
          <w:szCs w:val="24"/>
          <w:lang w:val="en-IN"/>
        </w:rPr>
        <w:t xml:space="preserve">print('Hello, world!'[0:5])   </w:t>
      </w:r>
    </w:p>
    <w:p>
      <w:pPr>
        <w:jc w:val="both"/>
        <w:rPr>
          <w:rFonts w:hint="default"/>
          <w:sz w:val="24"/>
          <w:szCs w:val="24"/>
          <w:lang w:val="en-IN"/>
        </w:rPr>
      </w:pPr>
      <w:r>
        <w:rPr>
          <w:rFonts w:hint="default"/>
          <w:sz w:val="24"/>
          <w:szCs w:val="24"/>
          <w:lang w:val="en-IN"/>
        </w:rPr>
        <w:t>Output: Hello</w:t>
      </w:r>
    </w:p>
    <w:p>
      <w:pPr>
        <w:jc w:val="both"/>
        <w:rPr>
          <w:rFonts w:hint="default"/>
          <w:sz w:val="24"/>
          <w:szCs w:val="24"/>
          <w:lang w:val="en-IN"/>
        </w:rPr>
      </w:pPr>
      <w:r>
        <w:rPr>
          <w:rFonts w:hint="default"/>
          <w:sz w:val="24"/>
          <w:szCs w:val="24"/>
          <w:lang w:val="en-IN"/>
        </w:rPr>
        <w:t xml:space="preserve">print('Hello, world!'[:5])    </w:t>
      </w:r>
    </w:p>
    <w:p>
      <w:pPr>
        <w:jc w:val="both"/>
        <w:rPr>
          <w:rFonts w:hint="default"/>
          <w:sz w:val="24"/>
          <w:szCs w:val="24"/>
          <w:lang w:val="en-IN"/>
        </w:rPr>
      </w:pPr>
      <w:r>
        <w:rPr>
          <w:rFonts w:hint="default"/>
          <w:sz w:val="24"/>
          <w:szCs w:val="24"/>
          <w:lang w:val="en-IN"/>
        </w:rPr>
        <w:t>Output: Hello</w:t>
      </w:r>
    </w:p>
    <w:p>
      <w:pPr>
        <w:jc w:val="both"/>
        <w:rPr>
          <w:rFonts w:hint="default"/>
          <w:sz w:val="24"/>
          <w:szCs w:val="24"/>
          <w:lang w:val="en-IN"/>
        </w:rPr>
      </w:pPr>
      <w:r>
        <w:rPr>
          <w:rFonts w:hint="default"/>
          <w:sz w:val="24"/>
          <w:szCs w:val="24"/>
          <w:lang w:val="en-IN"/>
        </w:rPr>
        <w:t xml:space="preserve">print('Hello, world!'[3:])    </w:t>
      </w:r>
    </w:p>
    <w:p>
      <w:pPr>
        <w:jc w:val="both"/>
        <w:rPr>
          <w:rFonts w:hint="default"/>
          <w:sz w:val="24"/>
          <w:szCs w:val="24"/>
          <w:lang w:val="en-IN"/>
        </w:rPr>
      </w:pPr>
      <w:r>
        <w:rPr>
          <w:rFonts w:hint="default"/>
          <w:sz w:val="24"/>
          <w:szCs w:val="24"/>
          <w:lang w:val="en-IN"/>
        </w:rPr>
        <w:t>Output: lo, world!</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Q7. What are the values of the following expressions?</w:t>
      </w:r>
    </w:p>
    <w:p>
      <w:pPr>
        <w:jc w:val="both"/>
        <w:rPr>
          <w:rFonts w:hint="default"/>
          <w:sz w:val="24"/>
          <w:szCs w:val="24"/>
          <w:lang w:val="en-IN"/>
        </w:rPr>
      </w:pPr>
      <w:r>
        <w:rPr>
          <w:rFonts w:hint="default"/>
          <w:sz w:val="24"/>
          <w:szCs w:val="24"/>
          <w:lang w:val="en-IN"/>
        </w:rPr>
        <w:t>'Hello'.upper()</w:t>
      </w:r>
    </w:p>
    <w:p>
      <w:pPr>
        <w:jc w:val="both"/>
        <w:rPr>
          <w:rFonts w:hint="default"/>
          <w:sz w:val="24"/>
          <w:szCs w:val="24"/>
          <w:lang w:val="en-IN"/>
        </w:rPr>
      </w:pPr>
      <w:r>
        <w:rPr>
          <w:rFonts w:hint="default"/>
          <w:sz w:val="24"/>
          <w:szCs w:val="24"/>
          <w:lang w:val="en-IN"/>
        </w:rPr>
        <w:t>'Hello'.upper().isupper()</w:t>
      </w:r>
    </w:p>
    <w:p>
      <w:pPr>
        <w:jc w:val="both"/>
        <w:rPr>
          <w:rFonts w:hint="default"/>
          <w:sz w:val="24"/>
          <w:szCs w:val="24"/>
          <w:lang w:val="en-IN"/>
        </w:rPr>
      </w:pPr>
      <w:r>
        <w:rPr>
          <w:rFonts w:hint="default"/>
          <w:sz w:val="24"/>
          <w:szCs w:val="24"/>
          <w:lang w:val="en-IN"/>
        </w:rPr>
        <w:t>'Hello'.upper().lower()</w:t>
      </w:r>
    </w:p>
    <w:p>
      <w:pPr>
        <w:jc w:val="both"/>
        <w:rPr>
          <w:rFonts w:hint="default"/>
          <w:sz w:val="24"/>
          <w:szCs w:val="24"/>
          <w:lang w:val="en-IN"/>
        </w:rPr>
      </w:pPr>
    </w:p>
    <w:p>
      <w:pPr>
        <w:jc w:val="both"/>
        <w:rPr>
          <w:rFonts w:hint="default"/>
          <w:sz w:val="24"/>
          <w:szCs w:val="24"/>
          <w:lang w:val="en-IN"/>
        </w:rPr>
      </w:pPr>
      <w:r>
        <w:rPr>
          <w:rFonts w:hint="default"/>
          <w:sz w:val="24"/>
          <w:szCs w:val="24"/>
          <w:lang w:val="en-IN"/>
        </w:rPr>
        <w:t xml:space="preserve">Ans - print('Hello'.upper())                </w:t>
      </w:r>
    </w:p>
    <w:p>
      <w:pPr>
        <w:jc w:val="both"/>
        <w:rPr>
          <w:rFonts w:hint="default"/>
          <w:sz w:val="24"/>
          <w:szCs w:val="24"/>
          <w:lang w:val="en-IN"/>
        </w:rPr>
      </w:pPr>
      <w:r>
        <w:rPr>
          <w:rFonts w:hint="default"/>
          <w:sz w:val="24"/>
          <w:szCs w:val="24"/>
          <w:lang w:val="en-IN"/>
        </w:rPr>
        <w:t>Output: HELLO</w:t>
      </w:r>
    </w:p>
    <w:p>
      <w:pPr>
        <w:jc w:val="both"/>
        <w:rPr>
          <w:rFonts w:hint="default"/>
          <w:sz w:val="24"/>
          <w:szCs w:val="24"/>
          <w:lang w:val="en-IN"/>
        </w:rPr>
      </w:pPr>
      <w:r>
        <w:rPr>
          <w:rFonts w:hint="default"/>
          <w:sz w:val="24"/>
          <w:szCs w:val="24"/>
          <w:lang w:val="en-IN"/>
        </w:rPr>
        <w:t xml:space="preserve">print('Hello'.upper().isupper())       </w:t>
      </w:r>
    </w:p>
    <w:p>
      <w:pPr>
        <w:jc w:val="both"/>
        <w:rPr>
          <w:rFonts w:hint="default"/>
          <w:sz w:val="24"/>
          <w:szCs w:val="24"/>
          <w:lang w:val="en-IN"/>
        </w:rPr>
      </w:pPr>
      <w:r>
        <w:rPr>
          <w:rFonts w:hint="default"/>
          <w:sz w:val="24"/>
          <w:szCs w:val="24"/>
          <w:lang w:val="en-IN"/>
        </w:rPr>
        <w:t>Output: True</w:t>
      </w:r>
    </w:p>
    <w:p>
      <w:pPr>
        <w:jc w:val="both"/>
        <w:rPr>
          <w:rFonts w:hint="default"/>
          <w:sz w:val="24"/>
          <w:szCs w:val="24"/>
          <w:lang w:val="en-IN"/>
        </w:rPr>
      </w:pPr>
      <w:r>
        <w:rPr>
          <w:rFonts w:hint="default"/>
          <w:sz w:val="24"/>
          <w:szCs w:val="24"/>
          <w:lang w:val="en-IN"/>
        </w:rPr>
        <w:t xml:space="preserve">print('Hello'.upper().lower())         </w:t>
      </w:r>
    </w:p>
    <w:p>
      <w:pPr>
        <w:jc w:val="both"/>
        <w:rPr>
          <w:rFonts w:hint="default"/>
          <w:sz w:val="24"/>
          <w:szCs w:val="24"/>
          <w:lang w:val="en-IN"/>
        </w:rPr>
      </w:pPr>
      <w:r>
        <w:rPr>
          <w:rFonts w:hint="default"/>
          <w:sz w:val="24"/>
          <w:szCs w:val="24"/>
          <w:lang w:val="en-IN"/>
        </w:rPr>
        <w:t>Output: hello</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Q8. What are the values of the following expressions?</w:t>
      </w:r>
    </w:p>
    <w:p>
      <w:pPr>
        <w:jc w:val="both"/>
        <w:rPr>
          <w:rFonts w:hint="default"/>
          <w:sz w:val="24"/>
          <w:szCs w:val="24"/>
          <w:lang w:val="en-IN"/>
        </w:rPr>
      </w:pPr>
      <w:r>
        <w:rPr>
          <w:rFonts w:hint="default"/>
          <w:sz w:val="24"/>
          <w:szCs w:val="24"/>
          <w:lang w:val="en-IN"/>
        </w:rPr>
        <w:t>'Remember, remember, the fifth of July.'.split()</w:t>
      </w:r>
    </w:p>
    <w:p>
      <w:pPr>
        <w:jc w:val="both"/>
        <w:rPr>
          <w:rFonts w:hint="default"/>
          <w:sz w:val="24"/>
          <w:szCs w:val="24"/>
          <w:lang w:val="en-IN"/>
        </w:rPr>
      </w:pPr>
      <w:r>
        <w:rPr>
          <w:rFonts w:hint="default"/>
          <w:sz w:val="24"/>
          <w:szCs w:val="24"/>
          <w:lang w:val="en-IN"/>
        </w:rPr>
        <w:t>'-'.join('There can only one.'.split())</w:t>
      </w:r>
    </w:p>
    <w:p>
      <w:pPr>
        <w:jc w:val="both"/>
        <w:rPr>
          <w:rFonts w:hint="default"/>
          <w:sz w:val="24"/>
          <w:szCs w:val="24"/>
          <w:lang w:val="en-IN"/>
        </w:rPr>
      </w:pPr>
    </w:p>
    <w:p>
      <w:pPr>
        <w:jc w:val="both"/>
        <w:rPr>
          <w:rFonts w:hint="default"/>
          <w:sz w:val="24"/>
          <w:szCs w:val="24"/>
          <w:lang w:val="en-IN"/>
        </w:rPr>
      </w:pPr>
      <w:r>
        <w:rPr>
          <w:rFonts w:hint="default"/>
          <w:sz w:val="24"/>
          <w:szCs w:val="24"/>
          <w:lang w:val="en-IN"/>
        </w:rPr>
        <w:t>Ans - print('Remember, remember, the fifth of July.'.split())</w:t>
      </w:r>
    </w:p>
    <w:p>
      <w:pPr>
        <w:jc w:val="both"/>
        <w:rPr>
          <w:rFonts w:hint="default"/>
          <w:sz w:val="24"/>
          <w:szCs w:val="24"/>
          <w:lang w:val="en-IN"/>
        </w:rPr>
      </w:pPr>
      <w:r>
        <w:rPr>
          <w:rFonts w:hint="default"/>
          <w:sz w:val="24"/>
          <w:szCs w:val="24"/>
          <w:lang w:val="en-IN"/>
        </w:rPr>
        <w:t>Output: ['Remember,', 'remember,', 'the', 'fifth', 'of', 'July.']</w:t>
      </w:r>
    </w:p>
    <w:p>
      <w:pPr>
        <w:jc w:val="both"/>
        <w:rPr>
          <w:rFonts w:hint="default"/>
          <w:sz w:val="24"/>
          <w:szCs w:val="24"/>
          <w:lang w:val="en-IN"/>
        </w:rPr>
      </w:pPr>
    </w:p>
    <w:p>
      <w:pPr>
        <w:jc w:val="both"/>
        <w:rPr>
          <w:rFonts w:hint="default"/>
          <w:sz w:val="24"/>
          <w:szCs w:val="24"/>
          <w:lang w:val="en-IN"/>
        </w:rPr>
      </w:pPr>
      <w:r>
        <w:rPr>
          <w:rFonts w:hint="default"/>
          <w:sz w:val="24"/>
          <w:szCs w:val="24"/>
          <w:lang w:val="en-IN"/>
        </w:rPr>
        <w:t>print('-'.join('There can only be one.'.split()))</w:t>
      </w:r>
    </w:p>
    <w:p>
      <w:pPr>
        <w:jc w:val="both"/>
        <w:rPr>
          <w:rFonts w:hint="default"/>
          <w:sz w:val="24"/>
          <w:szCs w:val="24"/>
          <w:lang w:val="en-IN"/>
        </w:rPr>
      </w:pPr>
      <w:r>
        <w:rPr>
          <w:rFonts w:hint="default"/>
          <w:sz w:val="24"/>
          <w:szCs w:val="24"/>
          <w:lang w:val="en-IN"/>
        </w:rPr>
        <w:t>Output: There-can-only-be-one.</w:t>
      </w:r>
    </w:p>
    <w:p>
      <w:pPr>
        <w:jc w:val="both"/>
        <w:rPr>
          <w:rFonts w:hint="default"/>
          <w:sz w:val="24"/>
          <w:szCs w:val="24"/>
          <w:lang w:val="en-IN"/>
        </w:rPr>
      </w:pPr>
    </w:p>
    <w:p>
      <w:pPr>
        <w:jc w:val="both"/>
        <w:rPr>
          <w:rFonts w:hint="default"/>
          <w:sz w:val="24"/>
          <w:szCs w:val="24"/>
          <w:lang w:val="en-IN"/>
        </w:rPr>
      </w:pPr>
      <w:r>
        <w:rPr>
          <w:rFonts w:hint="default"/>
          <w:sz w:val="24"/>
          <w:szCs w:val="24"/>
          <w:lang w:val="en-IN"/>
        </w:rPr>
        <w:t>Q9. What are the methods for right-justifying, left-justifying, and centering a string?</w:t>
      </w:r>
    </w:p>
    <w:p>
      <w:pPr>
        <w:jc w:val="both"/>
        <w:rPr>
          <w:rFonts w:hint="default"/>
          <w:sz w:val="24"/>
          <w:szCs w:val="24"/>
          <w:lang w:val="en-IN"/>
        </w:rPr>
      </w:pPr>
      <w:r>
        <w:rPr>
          <w:rFonts w:hint="default"/>
          <w:sz w:val="24"/>
          <w:szCs w:val="24"/>
          <w:lang w:val="en-IN"/>
        </w:rPr>
        <w:t>Ans - 1. Right-justifying a string : To right-justify strings, use the rjust() function.</w:t>
      </w:r>
    </w:p>
    <w:p>
      <w:pPr>
        <w:numPr>
          <w:ilvl w:val="0"/>
          <w:numId w:val="12"/>
        </w:numPr>
        <w:jc w:val="both"/>
        <w:rPr>
          <w:rFonts w:hint="default"/>
          <w:sz w:val="24"/>
          <w:szCs w:val="24"/>
          <w:lang w:val="en-IN"/>
        </w:rPr>
      </w:pPr>
      <w:r>
        <w:rPr>
          <w:rFonts w:hint="default"/>
          <w:sz w:val="24"/>
          <w:szCs w:val="24"/>
          <w:lang w:val="en-IN"/>
        </w:rPr>
        <w:t xml:space="preserve">Left-justifying a string : To left-justify strings, use the ljust() function. </w:t>
      </w:r>
    </w:p>
    <w:p>
      <w:pPr>
        <w:numPr>
          <w:ilvl w:val="0"/>
          <w:numId w:val="12"/>
        </w:numPr>
        <w:jc w:val="both"/>
        <w:rPr>
          <w:rFonts w:hint="default"/>
          <w:sz w:val="24"/>
          <w:szCs w:val="24"/>
          <w:lang w:val="en-IN"/>
        </w:rPr>
      </w:pPr>
      <w:r>
        <w:rPr>
          <w:rFonts w:hint="default"/>
          <w:sz w:val="24"/>
          <w:szCs w:val="24"/>
          <w:lang w:val="en-IN"/>
        </w:rPr>
        <w:t xml:space="preserve"> Centering a string : To center strings, use the center() function.</w:t>
      </w:r>
    </w:p>
    <w:p>
      <w:pPr>
        <w:numPr>
          <w:numId w:val="0"/>
        </w:numPr>
        <w:jc w:val="both"/>
        <w:rPr>
          <w:rFonts w:hint="default"/>
          <w:sz w:val="24"/>
          <w:szCs w:val="24"/>
          <w:lang w:val="en-IN"/>
        </w:rPr>
      </w:pPr>
    </w:p>
    <w:p>
      <w:pPr>
        <w:jc w:val="both"/>
        <w:rPr>
          <w:rFonts w:hint="default"/>
          <w:sz w:val="24"/>
          <w:szCs w:val="24"/>
          <w:lang w:val="en-IN"/>
        </w:rPr>
      </w:pPr>
      <w:r>
        <w:rPr>
          <w:rFonts w:hint="default"/>
          <w:sz w:val="24"/>
          <w:szCs w:val="24"/>
          <w:lang w:val="en-IN"/>
        </w:rPr>
        <w:t>Q10. What is the best way to remove whitespace characters from the start or end?</w:t>
      </w:r>
    </w:p>
    <w:p>
      <w:pPr>
        <w:jc w:val="both"/>
        <w:rPr>
          <w:rFonts w:hint="default"/>
          <w:sz w:val="24"/>
          <w:szCs w:val="24"/>
          <w:lang w:val="en-IN"/>
        </w:rPr>
      </w:pPr>
      <w:r>
        <w:rPr>
          <w:rFonts w:hint="default"/>
          <w:sz w:val="24"/>
          <w:szCs w:val="24"/>
          <w:lang w:val="en-IN"/>
        </w:rPr>
        <w:t>Ans -The best way to remove whitespace characters from the start or end of a string is by using the strip() method. The strip() method removes leading (at the start) and trailing (at the end) whitespace characters, including spaces, tabs, and newline characters.</w:t>
      </w:r>
      <w:bookmarkStart w:id="0" w:name="_GoBack"/>
      <w:bookmarkEnd w:id="0"/>
    </w:p>
    <w:sectPr>
      <w:pgSz w:w="11906" w:h="16838"/>
      <w:pgMar w:top="567" w:right="567" w:bottom="567" w:left="567" w:header="708" w:footer="709" w:gutter="0"/>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7B8770"/>
    <w:multiLevelType w:val="singleLevel"/>
    <w:tmpl w:val="F07B8770"/>
    <w:lvl w:ilvl="0" w:tentative="0">
      <w:start w:val="2"/>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F3EECE2"/>
    <w:multiLevelType w:val="singleLevel"/>
    <w:tmpl w:val="2F3EECE2"/>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44F4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AB44F42"/>
    <w:rsid w:val="5AD20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2024-01-17T15:56:00Z</dcterms:created>
  <dc:creator>KIIT</dc:creator>
  <cp:lastModifiedBy>RAVIKANT DIWAKAR</cp:lastModifiedBy>
  <dcterms:modified xsi:type="dcterms:W3CDTF">2024-01-17T17:05:10Z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106781053B454C3584F74B5EBD1CBC72</vt:lpwstr>
  </property>
</Properties>
</file>